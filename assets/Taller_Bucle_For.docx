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4BE5" w14:textId="77777777" w:rsidR="00E2284B" w:rsidRPr="009508BE" w:rsidRDefault="00000000">
      <w:pPr>
        <w:pStyle w:val="Ttulo"/>
        <w:rPr>
          <w:lang w:val="es-CO"/>
        </w:rPr>
      </w:pPr>
      <w:r w:rsidRPr="009508BE">
        <w:rPr>
          <w:lang w:val="es-CO"/>
        </w:rPr>
        <w:t xml:space="preserve">Taller: Uso del Bucle </w:t>
      </w:r>
      <w:proofErr w:type="spellStart"/>
      <w:r w:rsidRPr="009508BE">
        <w:rPr>
          <w:lang w:val="es-CO"/>
        </w:rPr>
        <w:t>For</w:t>
      </w:r>
      <w:proofErr w:type="spellEnd"/>
      <w:r w:rsidRPr="009508BE">
        <w:rPr>
          <w:lang w:val="es-CO"/>
        </w:rPr>
        <w:t xml:space="preserve"> en Python</w:t>
      </w:r>
    </w:p>
    <w:p w14:paraId="341276EB" w14:textId="77777777" w:rsidR="00E2284B" w:rsidRPr="009508BE" w:rsidRDefault="00000000">
      <w:pPr>
        <w:pStyle w:val="Ttulo1"/>
        <w:rPr>
          <w:lang w:val="es-CO"/>
        </w:rPr>
      </w:pPr>
      <w:r w:rsidRPr="009508BE">
        <w:rPr>
          <w:lang w:val="es-CO"/>
        </w:rPr>
        <w:t xml:space="preserve">Sección 1: Recorrer texto con </w:t>
      </w:r>
      <w:proofErr w:type="spellStart"/>
      <w:r w:rsidRPr="009508BE">
        <w:rPr>
          <w:lang w:val="es-CO"/>
        </w:rPr>
        <w:t>for</w:t>
      </w:r>
      <w:proofErr w:type="spellEnd"/>
    </w:p>
    <w:p w14:paraId="4368F056" w14:textId="4D02CA8C" w:rsidR="00E2284B" w:rsidRPr="009508BE" w:rsidRDefault="00000000">
      <w:pPr>
        <w:rPr>
          <w:lang w:val="es-CO"/>
        </w:rPr>
      </w:pPr>
      <w:r w:rsidRPr="009508BE">
        <w:rPr>
          <w:lang w:val="es-CO"/>
        </w:rPr>
        <w:t>Ejercicio 1. Recorre la palabra '</w:t>
      </w:r>
      <w:r w:rsidR="009508BE" w:rsidRPr="009508BE">
        <w:rPr>
          <w:lang w:val="es-CO"/>
        </w:rPr>
        <w:t xml:space="preserve"> </w:t>
      </w:r>
      <w:r w:rsidR="009508BE">
        <w:rPr>
          <w:lang w:val="es-CO"/>
        </w:rPr>
        <w:t xml:space="preserve">hola </w:t>
      </w:r>
      <w:r w:rsidRPr="009508BE">
        <w:rPr>
          <w:lang w:val="es-CO"/>
        </w:rPr>
        <w:t>campista' y muestra cada letra en una línea.</w:t>
      </w:r>
      <w:r w:rsidRPr="009508BE">
        <w:rPr>
          <w:lang w:val="es-CO"/>
        </w:rPr>
        <w:br/>
        <w:t xml:space="preserve">Ejercicio 2. Muestra la palabra 'Python' 10 veces usando </w:t>
      </w:r>
      <w:proofErr w:type="spellStart"/>
      <w:r w:rsidRPr="009508BE">
        <w:rPr>
          <w:lang w:val="es-CO"/>
        </w:rPr>
        <w:t>for</w:t>
      </w:r>
      <w:proofErr w:type="spellEnd"/>
      <w:r w:rsidRPr="009508BE">
        <w:rPr>
          <w:lang w:val="es-CO"/>
        </w:rPr>
        <w:t>.</w:t>
      </w:r>
      <w:r w:rsidRPr="009508BE">
        <w:rPr>
          <w:lang w:val="es-CO"/>
        </w:rPr>
        <w:br/>
        <w:t xml:space="preserve">Ejercicio 3. Pide un texto al usuario y muestra cuántas letras tiene usando </w:t>
      </w:r>
      <w:proofErr w:type="spellStart"/>
      <w:proofErr w:type="gramStart"/>
      <w:r w:rsidRPr="009508BE">
        <w:rPr>
          <w:lang w:val="es-CO"/>
        </w:rPr>
        <w:t>len</w:t>
      </w:r>
      <w:proofErr w:type="spellEnd"/>
      <w:r w:rsidRPr="009508BE">
        <w:rPr>
          <w:lang w:val="es-CO"/>
        </w:rPr>
        <w:t>(</w:t>
      </w:r>
      <w:proofErr w:type="gramEnd"/>
      <w:r w:rsidRPr="009508BE">
        <w:rPr>
          <w:lang w:val="es-CO"/>
        </w:rPr>
        <w:t>).</w:t>
      </w:r>
      <w:r w:rsidRPr="009508BE">
        <w:rPr>
          <w:lang w:val="es-CO"/>
        </w:rPr>
        <w:br/>
        <w:t xml:space="preserve">Ejercicio 4. Usa </w:t>
      </w:r>
      <w:proofErr w:type="spellStart"/>
      <w:proofErr w:type="gramStart"/>
      <w:r w:rsidRPr="009508BE">
        <w:rPr>
          <w:lang w:val="es-CO"/>
        </w:rPr>
        <w:t>enumerate</w:t>
      </w:r>
      <w:proofErr w:type="spellEnd"/>
      <w:r w:rsidRPr="009508BE">
        <w:rPr>
          <w:lang w:val="es-CO"/>
        </w:rPr>
        <w:t>(</w:t>
      </w:r>
      <w:proofErr w:type="gramEnd"/>
      <w:r w:rsidRPr="009508BE">
        <w:rPr>
          <w:lang w:val="es-CO"/>
        </w:rPr>
        <w:t>) para mostrar la posición y contenido de cada letra en la palabra 'campista'.</w:t>
      </w:r>
      <w:r w:rsidRPr="009508BE">
        <w:rPr>
          <w:lang w:val="es-CO"/>
        </w:rPr>
        <w:br/>
        <w:t xml:space="preserve">Ejercicio 5. Muestra la palabra 'campista' en orden inverso usando </w:t>
      </w:r>
      <w:proofErr w:type="spellStart"/>
      <w:r w:rsidRPr="009508BE">
        <w:rPr>
          <w:lang w:val="es-CO"/>
        </w:rPr>
        <w:t>slicing</w:t>
      </w:r>
      <w:proofErr w:type="spellEnd"/>
      <w:r w:rsidRPr="009508BE">
        <w:rPr>
          <w:lang w:val="es-CO"/>
        </w:rPr>
        <w:t xml:space="preserve"> y luego usando </w:t>
      </w:r>
      <w:proofErr w:type="spellStart"/>
      <w:proofErr w:type="gramStart"/>
      <w:r w:rsidRPr="009508BE">
        <w:rPr>
          <w:lang w:val="es-CO"/>
        </w:rPr>
        <w:t>reversed</w:t>
      </w:r>
      <w:proofErr w:type="spellEnd"/>
      <w:r w:rsidRPr="009508BE">
        <w:rPr>
          <w:lang w:val="es-CO"/>
        </w:rPr>
        <w:t>(</w:t>
      </w:r>
      <w:proofErr w:type="gramEnd"/>
      <w:r w:rsidRPr="009508BE">
        <w:rPr>
          <w:lang w:val="es-CO"/>
        </w:rPr>
        <w:t>).</w:t>
      </w:r>
    </w:p>
    <w:p w14:paraId="2BD8DA5A" w14:textId="77777777" w:rsidR="00E2284B" w:rsidRPr="009508BE" w:rsidRDefault="00000000">
      <w:pPr>
        <w:pStyle w:val="Ttulo1"/>
        <w:rPr>
          <w:lang w:val="es-CO"/>
        </w:rPr>
      </w:pPr>
      <w:r w:rsidRPr="009508BE">
        <w:rPr>
          <w:lang w:val="es-CO"/>
        </w:rPr>
        <w:t xml:space="preserve">Sección 2: Uso de </w:t>
      </w:r>
      <w:proofErr w:type="spellStart"/>
      <w:proofErr w:type="gramStart"/>
      <w:r w:rsidRPr="009508BE">
        <w:rPr>
          <w:lang w:val="es-CO"/>
        </w:rPr>
        <w:t>range</w:t>
      </w:r>
      <w:proofErr w:type="spellEnd"/>
      <w:r w:rsidRPr="009508BE">
        <w:rPr>
          <w:lang w:val="es-CO"/>
        </w:rPr>
        <w:t>(</w:t>
      </w:r>
      <w:proofErr w:type="gramEnd"/>
      <w:r w:rsidRPr="009508BE">
        <w:rPr>
          <w:lang w:val="es-CO"/>
        </w:rPr>
        <w:t>) con números</w:t>
      </w:r>
    </w:p>
    <w:p w14:paraId="393D70A2" w14:textId="77777777" w:rsidR="00E2284B" w:rsidRPr="009508BE" w:rsidRDefault="00000000">
      <w:pPr>
        <w:rPr>
          <w:lang w:val="es-CO"/>
        </w:rPr>
      </w:pPr>
      <w:r w:rsidRPr="009508BE">
        <w:rPr>
          <w:lang w:val="es-CO"/>
        </w:rPr>
        <w:t>Ejercicio 6. Imprime los números del 50 al 1 en orden descendente.</w:t>
      </w:r>
      <w:r w:rsidRPr="009508BE">
        <w:rPr>
          <w:lang w:val="es-CO"/>
        </w:rPr>
        <w:br/>
        <w:t>Ejercicio 7. Imprime los números del 1 al 80.</w:t>
      </w:r>
      <w:r w:rsidRPr="009508BE">
        <w:rPr>
          <w:lang w:val="es-CO"/>
        </w:rPr>
        <w:br/>
        <w:t>Ejercicio 8. Imprime los números del 2 al 20 de 2 en 2.</w:t>
      </w:r>
      <w:r w:rsidRPr="009508BE">
        <w:rPr>
          <w:lang w:val="es-CO"/>
        </w:rPr>
        <w:br/>
        <w:t>Ejercicio 9. Imprime los números pares del 1 al 100.</w:t>
      </w:r>
      <w:r w:rsidRPr="009508BE">
        <w:rPr>
          <w:lang w:val="es-CO"/>
        </w:rPr>
        <w:br/>
        <w:t xml:space="preserve">Ejercicio 10. Usa un bucle </w:t>
      </w:r>
      <w:proofErr w:type="spellStart"/>
      <w:r w:rsidRPr="009508BE">
        <w:rPr>
          <w:lang w:val="es-CO"/>
        </w:rPr>
        <w:t>for</w:t>
      </w:r>
      <w:proofErr w:type="spellEnd"/>
      <w:r w:rsidRPr="009508BE">
        <w:rPr>
          <w:lang w:val="es-CO"/>
        </w:rPr>
        <w:t xml:space="preserve"> para contar del 10 al 1.</w:t>
      </w:r>
    </w:p>
    <w:p w14:paraId="0516CAB3" w14:textId="77777777" w:rsidR="00E2284B" w:rsidRPr="009508BE" w:rsidRDefault="00000000">
      <w:pPr>
        <w:pStyle w:val="Ttulo1"/>
        <w:rPr>
          <w:lang w:val="es-CO"/>
        </w:rPr>
      </w:pPr>
      <w:r w:rsidRPr="009508BE">
        <w:rPr>
          <w:lang w:val="es-CO"/>
        </w:rPr>
        <w:t>Sección 3: Operaciones matemáticas</w:t>
      </w:r>
    </w:p>
    <w:p w14:paraId="566AF251" w14:textId="77777777" w:rsidR="00E2284B" w:rsidRPr="009508BE" w:rsidRDefault="00000000">
      <w:pPr>
        <w:rPr>
          <w:lang w:val="es-CO"/>
        </w:rPr>
      </w:pPr>
      <w:r w:rsidRPr="009508BE">
        <w:rPr>
          <w:lang w:val="es-CO"/>
        </w:rPr>
        <w:t>Ejercicio 11. Suma los números del 1 al 7 e imprime el resultado.</w:t>
      </w:r>
      <w:r w:rsidRPr="009508BE">
        <w:rPr>
          <w:lang w:val="es-CO"/>
        </w:rPr>
        <w:br/>
        <w:t>Ejercicio 12. Multiplica los números del 1 al 5 y muestra el resultado.</w:t>
      </w:r>
      <w:r w:rsidRPr="009508BE">
        <w:rPr>
          <w:lang w:val="es-CO"/>
        </w:rPr>
        <w:br/>
        <w:t xml:space="preserve">Ejercicio 13. Usa </w:t>
      </w:r>
      <w:proofErr w:type="spellStart"/>
      <w:r w:rsidRPr="009508BE">
        <w:rPr>
          <w:lang w:val="es-CO"/>
        </w:rPr>
        <w:t>for</w:t>
      </w:r>
      <w:proofErr w:type="spellEnd"/>
      <w:r w:rsidRPr="009508BE">
        <w:rPr>
          <w:lang w:val="es-CO"/>
        </w:rPr>
        <w:t xml:space="preserve"> para imprimir la tabla del 5 del 1 al 10.</w:t>
      </w:r>
      <w:r w:rsidRPr="009508BE">
        <w:rPr>
          <w:lang w:val="es-CO"/>
        </w:rPr>
        <w:br/>
        <w:t>Ejercicio 14. Pide al usuario un número y muestra su tabla de multiplicar del 1 al 10.</w:t>
      </w:r>
    </w:p>
    <w:p w14:paraId="5FDEFD98" w14:textId="77777777" w:rsidR="00E2284B" w:rsidRPr="009508BE" w:rsidRDefault="00000000">
      <w:pPr>
        <w:pStyle w:val="Ttulo1"/>
        <w:rPr>
          <w:lang w:val="es-CO"/>
        </w:rPr>
      </w:pPr>
      <w:r w:rsidRPr="009508BE">
        <w:rPr>
          <w:lang w:val="es-CO"/>
        </w:rPr>
        <w:t>Sección 4: Visualización con asteriscos</w:t>
      </w:r>
    </w:p>
    <w:p w14:paraId="08B386D7" w14:textId="77777777" w:rsidR="00E2284B" w:rsidRPr="009508BE" w:rsidRDefault="00000000">
      <w:pPr>
        <w:rPr>
          <w:lang w:val="es-CO"/>
        </w:rPr>
      </w:pPr>
      <w:r w:rsidRPr="009508BE">
        <w:rPr>
          <w:lang w:val="es-CO"/>
        </w:rPr>
        <w:t>Ejercicio 15. Dibuja un triángulo con n filas de asteriscos (alineado a la izquierda).</w:t>
      </w:r>
      <w:r w:rsidRPr="009508BE">
        <w:rPr>
          <w:lang w:val="es-CO"/>
        </w:rPr>
        <w:br/>
        <w:t>Ejercicio 16. Dibuja un patrón escalonado invertido con n filas de asteriscos (alineado a la izquierda).</w:t>
      </w:r>
    </w:p>
    <w:p w14:paraId="6A4898AE" w14:textId="77777777" w:rsidR="00E2284B" w:rsidRPr="009508BE" w:rsidRDefault="00000000">
      <w:pPr>
        <w:pStyle w:val="Ttulo1"/>
        <w:rPr>
          <w:lang w:val="es-CO"/>
        </w:rPr>
      </w:pPr>
      <w:r w:rsidRPr="009508BE">
        <w:rPr>
          <w:lang w:val="es-CO"/>
        </w:rPr>
        <w:t>Sección 5: Retos combinados</w:t>
      </w:r>
    </w:p>
    <w:p w14:paraId="7E163C59" w14:textId="77777777" w:rsidR="00E2284B" w:rsidRPr="009508BE" w:rsidRDefault="00000000">
      <w:pPr>
        <w:rPr>
          <w:lang w:val="es-CO"/>
        </w:rPr>
      </w:pPr>
      <w:r w:rsidRPr="009508BE">
        <w:rPr>
          <w:lang w:val="es-CO"/>
        </w:rPr>
        <w:t xml:space="preserve">Ejercicio 17. Pide al usuario que ingrese 5 números y encuentra cuál es el mayor usando </w:t>
      </w:r>
      <w:proofErr w:type="spellStart"/>
      <w:r w:rsidRPr="009508BE">
        <w:rPr>
          <w:lang w:val="es-CO"/>
        </w:rPr>
        <w:t>for</w:t>
      </w:r>
      <w:proofErr w:type="spellEnd"/>
      <w:r w:rsidRPr="009508BE">
        <w:rPr>
          <w:lang w:val="es-CO"/>
        </w:rPr>
        <w:t>.</w:t>
      </w:r>
      <w:r w:rsidRPr="009508BE">
        <w:rPr>
          <w:lang w:val="es-CO"/>
        </w:rPr>
        <w:br/>
        <w:t>Ejercicio 18. Pide al usuario que ingrese varios números hasta que escriba 0. Muestra la suma solo de los números pares.</w:t>
      </w:r>
    </w:p>
    <w:sectPr w:rsidR="00E2284B" w:rsidRPr="00950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556550">
    <w:abstractNumId w:val="8"/>
  </w:num>
  <w:num w:numId="2" w16cid:durableId="1471745508">
    <w:abstractNumId w:val="6"/>
  </w:num>
  <w:num w:numId="3" w16cid:durableId="1918394329">
    <w:abstractNumId w:val="5"/>
  </w:num>
  <w:num w:numId="4" w16cid:durableId="650910414">
    <w:abstractNumId w:val="4"/>
  </w:num>
  <w:num w:numId="5" w16cid:durableId="292635864">
    <w:abstractNumId w:val="7"/>
  </w:num>
  <w:num w:numId="6" w16cid:durableId="2126271653">
    <w:abstractNumId w:val="3"/>
  </w:num>
  <w:num w:numId="7" w16cid:durableId="1943413349">
    <w:abstractNumId w:val="2"/>
  </w:num>
  <w:num w:numId="8" w16cid:durableId="24065678">
    <w:abstractNumId w:val="1"/>
  </w:num>
  <w:num w:numId="9" w16cid:durableId="124584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CB5"/>
    <w:rsid w:val="009508BE"/>
    <w:rsid w:val="00AA1D8D"/>
    <w:rsid w:val="00B47730"/>
    <w:rsid w:val="00CB0664"/>
    <w:rsid w:val="00E2284B"/>
    <w:rsid w:val="00E83C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AE7DEC"/>
  <w14:defaultImageDpi w14:val="300"/>
  <w15:docId w15:val="{F01D7468-CE4A-4464-9A69-FE92CF53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CAMILO ROMERO CARDENAS</cp:lastModifiedBy>
  <cp:revision>3</cp:revision>
  <dcterms:created xsi:type="dcterms:W3CDTF">2013-12-23T23:15:00Z</dcterms:created>
  <dcterms:modified xsi:type="dcterms:W3CDTF">2025-05-20T05:39:00Z</dcterms:modified>
  <cp:category/>
</cp:coreProperties>
</file>